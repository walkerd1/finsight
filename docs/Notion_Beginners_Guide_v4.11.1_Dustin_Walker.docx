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🧠 Notion Beginner’s Guide – Version 4.11.1</w:t>
      </w:r>
    </w:p>
    <w:p>
      <w:r>
        <w:t>Created for Dustin Walker | Updated: May 2025</w:t>
      </w:r>
    </w:p>
    <w:p>
      <w:pPr>
        <w:pStyle w:val="Heading2"/>
      </w:pPr>
      <w:r>
        <w:t>🔰 What is Notion?</w:t>
      </w:r>
    </w:p>
    <w:p>
      <w:r>
        <w:t>Notion is an all-in-one workspace for notes, tasks, wikis, and databases. You can build powerful systems like job trackers, habit planners, and financial dashboards using blocks, pages, and properties.</w:t>
      </w:r>
    </w:p>
    <w:p>
      <w:pPr>
        <w:pStyle w:val="Heading2"/>
      </w:pPr>
      <w:r>
        <w:t>📦 Notion Structure Overview</w:t>
      </w:r>
    </w:p>
    <w:p>
      <w:r>
        <w:br/>
        <w:t>• Page – The basic container for everything</w:t>
        <w:br/>
        <w:t>• Block – Individual content unit (text, image, list, etc.)</w:t>
        <w:br/>
        <w:t>• Database – A collection of data you can view as a table, board, calendar, or gallery</w:t>
        <w:br/>
        <w:t>• Property – Field on each database item (e.g., status, date, tags)</w:t>
        <w:br/>
      </w:r>
    </w:p>
    <w:p>
      <w:pPr>
        <w:pStyle w:val="Heading2"/>
      </w:pPr>
      <w:r>
        <w:t>🛠️ How to Import a CSV and Create a Kanban Board</w:t>
      </w:r>
    </w:p>
    <w:p>
      <w:r>
        <w:br/>
        <w:t>1. Go to Notion → “+ Add a page”</w:t>
        <w:br/>
        <w:t>2. Name your page (e.g., Job Tracker)</w:t>
        <w:br/>
        <w:t>3. Choose “Import” → Select CSV → Upload your CSV file</w:t>
        <w:br/>
        <w:t>4. Notion creates a Table database</w:t>
        <w:br/>
        <w:t>5. Click “Table” dropdown → Add View → Select “Board”</w:t>
        <w:br/>
        <w:t>6. Group by “Status” or “Stage” column</w:t>
        <w:br/>
      </w:r>
    </w:p>
    <w:p>
      <w:pPr>
        <w:pStyle w:val="Heading2"/>
      </w:pPr>
      <w:r>
        <w:t>🎨 How to Style Statuses for ADHD-Friendliness</w:t>
      </w:r>
    </w:p>
    <w:p>
      <w:r>
        <w:br/>
        <w:t>1. Click into any card → click the “Status” property</w:t>
        <w:br/>
        <w:t>2. Choose “Edit property”</w:t>
        <w:br/>
        <w:t>3. Switch to property type: Select (for custom values)</w:t>
        <w:br/>
        <w:t>4. Add new options with emojis and colors:</w:t>
        <w:br/>
        <w:t xml:space="preserve">   - 🚀 Leads → Blue</w:t>
        <w:br/>
        <w:t xml:space="preserve">   - ✍️ Applied → Yellow</w:t>
        <w:br/>
        <w:t xml:space="preserve">   - 💬 Interviewing → Orange</w:t>
        <w:br/>
        <w:t xml:space="preserve">   - ✅ Offer → Green</w:t>
        <w:br/>
        <w:t xml:space="preserve">   - 🗃️ Archived → Grey</w:t>
        <w:br/>
      </w:r>
    </w:p>
    <w:p>
      <w:pPr>
        <w:pStyle w:val="Heading2"/>
      </w:pPr>
      <w:r>
        <w:t>🧩 Useful Properties to Add</w:t>
      </w:r>
    </w:p>
    <w:p>
      <w:r>
        <w:br/>
        <w:t>• Job Title (Text)</w:t>
        <w:br/>
        <w:t>• Company (Text)</w:t>
        <w:br/>
        <w:t>• Job Link (URL)</w:t>
        <w:br/>
        <w:t>• Date Found (Date)</w:t>
        <w:br/>
        <w:t>• Date Applied (Date)</w:t>
        <w:br/>
        <w:t>• Recruiter Name (Text)</w:t>
        <w:br/>
        <w:t>• Notes (Text)</w:t>
        <w:br/>
        <w:t>• Job Status (Select)</w:t>
        <w:br/>
      </w:r>
    </w:p>
    <w:p>
      <w:pPr>
        <w:pStyle w:val="Heading2"/>
      </w:pPr>
      <w:r>
        <w:t>💡 Tips for Workflow</w:t>
      </w:r>
    </w:p>
    <w:p>
      <w:r>
        <w:br/>
        <w:t>• Drag and drop job cards between columns</w:t>
        <w:br/>
        <w:t>• Use filters to hide Archived jobs</w:t>
        <w:br/>
        <w:t>• Add a “Last Touched” Date to show which jobs are going stale</w:t>
        <w:br/>
        <w:t>• You can duplicate cards for fast entries</w:t>
        <w:br/>
      </w:r>
    </w:p>
    <w:p>
      <w:pPr>
        <w:pStyle w:val="Heading2"/>
      </w:pPr>
      <w:r>
        <w:t>📁 Saved Views to Consider</w:t>
      </w:r>
    </w:p>
    <w:p>
      <w:r>
        <w:br/>
        <w:t>• Board view by Status</w:t>
        <w:br/>
        <w:t>• Table view for sorting by Date</w:t>
        <w:br/>
        <w:t>• Calendar view (optional) for deadline-based visuals</w:t>
        <w:br/>
      </w:r>
    </w:p>
    <w:p>
      <w:pPr>
        <w:pStyle w:val="Heading2"/>
      </w:pPr>
      <w:r>
        <w:t>📚 Learning More</w:t>
      </w:r>
    </w:p>
    <w:p>
      <w:r>
        <w:t>Visit: https://www.notion.so/help or search YouTube for 'Notion Job Tracker tutorial' for visuals and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